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xxx İLKOKULU MÜDÜRLÜĞÜNE</w:t>
      </w:r>
    </w:p>
    <w:p>
      <w:r>
        <w:tab/>
        <w:tab/>
        <w:tab/>
        <w:tab/>
        <w:tab/>
        <w:tab/>
        <w:tab/>
        <w:t>XXXXX</w:t>
        <w:br/>
        <w:br/>
      </w:r>
    </w:p>
    <w:p>
      <w:r>
        <w:tab/>
        <w:t>0000-0000 Eğitim-Öğretim yılı sonunda almış olduğum İlkokul diplomamı zayi ettim. Diploma kayıt örneğimin çıkartılarak tarafıma verilmesi hususunda;</w:t>
      </w:r>
    </w:p>
    <w:p>
      <w:r>
        <w:tab/>
        <w:t>Gereğini bilgilerinize arz ederim.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center"/>
            </w:pPr>
            <w:r>
              <w:t>04/02/2019</w:t>
              <w:br/>
              <w:t>XXX XXXX</w:t>
              <w:br/>
            </w:r>
          </w:p>
        </w:tc>
      </w:tr>
    </w:tbl>
    <w:p>
      <w:r>
        <w:t>Adres: XXXXX</w:t>
        <w:br/>
        <w:tab/>
        <w:t>XXX/XXX</w:t>
        <w:br/>
      </w:r>
    </w:p>
    <w:p>
      <w:r>
        <w:t>Belge No: 00000000</w:t>
        <w:br/>
        <w:br/>
      </w:r>
    </w:p>
    <w:p>
      <w:pPr>
        <w:jc w:val="center"/>
      </w:pPr>
      <w:r>
        <w:t>DİPLOMA KAYIT ÖRNEĞİ</w:t>
        <w:br/>
      </w:r>
    </w:p>
    <w:p>
      <w:r>
        <w:tab/>
        <w:t>Dilekçe sahibi 00000000000 T.C. Kimlik No.lu XXXX doğumlu XXXX oğlu XXX XXXX' in xxx İLKOKULU 'ndan -ORTA- derece ile XXXXX tarih ve XXXXX sayılı diplomayı almaya hak kazandığı resmî kayıtların incelenmesinden anlaşılmıştır.</w:t>
        <w:br/>
      </w:r>
    </w:p>
    <w:p>
      <w:r>
        <w:tab/>
        <w:tab/>
        <w:tab/>
        <w:tab/>
        <w:tab/>
        <w:tab/>
        <w:tab/>
        <w:t>KAYITLARIMIZA UYGUNDUR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center"/>
            </w:pPr>
            <w:r>
              <w:t>04/02/2019</w:t>
              <w:br/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XXXXX</w:t>
              <w:br/>
              <w:t>Müdür Yardımcısı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center"/>
            </w:pPr>
            <w:r>
              <w:t>XXXX</w:t>
              <w:br/>
              <w:t>Okul Müdürü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